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4757" w14:textId="77777777" w:rsidR="00601222" w:rsidRDefault="00000000">
      <w:pPr>
        <w:pStyle w:val="Heading1"/>
      </w:pPr>
      <w:r>
        <w:t>RAG-Based Electronic Design Assistant for Renesas Electronics</w:t>
      </w:r>
    </w:p>
    <w:p w14:paraId="4C32BC88" w14:textId="77777777" w:rsidR="00601222" w:rsidRDefault="00000000">
      <w:pPr>
        <w:pStyle w:val="Heading2"/>
      </w:pPr>
      <w:r>
        <w:t>Overview</w:t>
      </w:r>
    </w:p>
    <w:p w14:paraId="517784C6" w14:textId="77777777" w:rsidR="00601222" w:rsidRDefault="00000000">
      <w:r>
        <w:t>This project is a Retrieval-Augmented Generation (RAG) based AI assistant designed to answer queries related to Renesas Electronics by consuming information from the Renesas KnowledgeBase: https://en-support.renesas.com/knowledgeBase.</w:t>
      </w:r>
      <w:r>
        <w:br/>
      </w:r>
      <w:r>
        <w:br/>
        <w:t>The assistant is built using LLMs (Large Language Models) with an advanced retrieval system to fetch relevant documents, process images, and provide accurate, reference-backed answers. The bot is deployed on the cloud with a Streamlit interface.</w:t>
      </w:r>
    </w:p>
    <w:p w14:paraId="712D71D3" w14:textId="77777777" w:rsidR="00601222" w:rsidRDefault="00000000">
      <w:pPr>
        <w:pStyle w:val="Heading2"/>
      </w:pPr>
      <w:r>
        <w:t>Features</w:t>
      </w:r>
    </w:p>
    <w:p w14:paraId="777499F2" w14:textId="77777777" w:rsidR="00601222" w:rsidRDefault="00000000">
      <w:r>
        <w:t>✅ Knowledge-Based Q&amp;A: Extracts and retrieves relevant information from the Renesas KnowledgeBase. Provides precise, reference-backed answers with source links.</w:t>
      </w:r>
    </w:p>
    <w:p w14:paraId="4F42C124" w14:textId="77777777" w:rsidR="00601222" w:rsidRDefault="00000000">
      <w:r>
        <w:t>✅ Image Processing: Includes images from the KnowledgeBase in responses when relevant. Accepts hand-drawn sketches and user-uploaded images as input for enhanced assistance.</w:t>
      </w:r>
    </w:p>
    <w:p w14:paraId="4EF84F07" w14:textId="77777777" w:rsidR="00601222" w:rsidRDefault="00000000">
      <w:r>
        <w:t>✅ Web-Based Search (Fallback Mechanism): If the required information is not found with high confidence, the bot can invoke another agent to search across Renesas.com for possible answers.</w:t>
      </w:r>
    </w:p>
    <w:p w14:paraId="26FCAE4A" w14:textId="77777777" w:rsidR="00601222" w:rsidRDefault="00000000">
      <w:r>
        <w:t>✅ Cloud Deployment: Deployed on a cloud platform for easy access. Uses a Streamlit UI for an interactive experience.</w:t>
      </w:r>
    </w:p>
    <w:p w14:paraId="46B71231" w14:textId="77777777" w:rsidR="00601222" w:rsidRDefault="00000000">
      <w:pPr>
        <w:pStyle w:val="Heading2"/>
      </w:pPr>
      <w:r>
        <w:t>Architecture</w:t>
      </w:r>
    </w:p>
    <w:p w14:paraId="7841BC50" w14:textId="77777777" w:rsidR="00601222" w:rsidRDefault="00000000">
      <w:r>
        <w:t>1️⃣ Data Ingestion: Scrapes and indexes Renesas KnowledgeBase articles. Stores structured data in a vector database for fast retrieval.</w:t>
      </w:r>
    </w:p>
    <w:p w14:paraId="0CE23317" w14:textId="77777777" w:rsidR="00601222" w:rsidRDefault="00000000">
      <w:r>
        <w:t>1️⃣ Query Processing: User query is vectorized and matched against indexed data. Relevant documents and images are retrieved.</w:t>
      </w:r>
    </w:p>
    <w:p w14:paraId="5CCEADBB" w14:textId="77777777" w:rsidR="00601222" w:rsidRDefault="00000000">
      <w:r>
        <w:t>1️⃣ Answer Generation (RAG): Retrieved content is passed to an LLM for natural language response generation. Includes relevant images and reference links in responses.</w:t>
      </w:r>
    </w:p>
    <w:p w14:paraId="7FEBB77F" w14:textId="77777777" w:rsidR="00601222" w:rsidRDefault="00000000">
      <w:r>
        <w:t>1️⃣ Image-Based Q&amp;A: Accepts hand-drawn circuit sketches or uploaded images. Uses image processing + LLM to extract insights and provide recommendations.</w:t>
      </w:r>
    </w:p>
    <w:p w14:paraId="10EB77CE" w14:textId="77777777" w:rsidR="00601222" w:rsidRDefault="00000000">
      <w:r>
        <w:t>1️⃣ Fallback Search (Renesas.com): If no high-confidence answer is found in the KnowledgeBase, the bot triggers a web search for additional sources.</w:t>
      </w:r>
    </w:p>
    <w:p w14:paraId="345FC645" w14:textId="77777777" w:rsidR="00601222" w:rsidRDefault="00000000">
      <w:pPr>
        <w:pStyle w:val="Heading2"/>
      </w:pPr>
      <w:r>
        <w:lastRenderedPageBreak/>
        <w:t>Installation</w:t>
      </w:r>
    </w:p>
    <w:p w14:paraId="594613E4" w14:textId="77777777" w:rsidR="00601222" w:rsidRDefault="00000000">
      <w:pPr>
        <w:pStyle w:val="Heading3"/>
      </w:pPr>
      <w:r>
        <w:t>1. Clone the Repository</w:t>
      </w:r>
    </w:p>
    <w:p w14:paraId="7075EEF6" w14:textId="77777777" w:rsidR="00601222" w:rsidRDefault="00000000">
      <w:r>
        <w:t>```bash</w:t>
      </w:r>
      <w:r>
        <w:br/>
        <w:t>git clone https://github.com/yourusername/renesas-design-assistant.git</w:t>
      </w:r>
      <w:r>
        <w:br/>
        <w:t>cd renesas-design-assistant</w:t>
      </w:r>
      <w:r>
        <w:br/>
        <w:t>```</w:t>
      </w:r>
    </w:p>
    <w:p w14:paraId="775D4B19" w14:textId="77777777" w:rsidR="00601222" w:rsidRDefault="00000000">
      <w:pPr>
        <w:pStyle w:val="Heading3"/>
      </w:pPr>
      <w:r>
        <w:t>2. Install Dependencies</w:t>
      </w:r>
    </w:p>
    <w:p w14:paraId="51170853" w14:textId="77777777" w:rsidR="00601222" w:rsidRDefault="00000000">
      <w:r>
        <w:t>```bash</w:t>
      </w:r>
      <w:r>
        <w:br/>
        <w:t>pip install -r requirements.txt</w:t>
      </w:r>
      <w:r>
        <w:br/>
        <w:t>```</w:t>
      </w:r>
    </w:p>
    <w:p w14:paraId="7BA736EF" w14:textId="77777777" w:rsidR="00601222" w:rsidRDefault="00000000">
      <w:pPr>
        <w:pStyle w:val="Heading3"/>
      </w:pPr>
      <w:r>
        <w:t>3. Set Up Environment Variables</w:t>
      </w:r>
    </w:p>
    <w:p w14:paraId="58F36669" w14:textId="77777777" w:rsidR="00601222" w:rsidRDefault="00000000">
      <w:r>
        <w:t>Create a `.env` file and configure the following:</w:t>
      </w:r>
    </w:p>
    <w:p w14:paraId="0CACA017" w14:textId="77777777" w:rsidR="00601222" w:rsidRDefault="00000000">
      <w:r>
        <w:t>```env</w:t>
      </w:r>
      <w:r>
        <w:br/>
        <w:t>OPENAI_API_KEY=your_openai_api_key</w:t>
      </w:r>
      <w:r>
        <w:br/>
        <w:t>VECTOR_DB_PATH=./vectorstore</w:t>
      </w:r>
      <w:r>
        <w:br/>
        <w:t>```</w:t>
      </w:r>
    </w:p>
    <w:p w14:paraId="558652F1" w14:textId="77777777" w:rsidR="00601222" w:rsidRDefault="00000000">
      <w:pPr>
        <w:pStyle w:val="Heading3"/>
      </w:pPr>
      <w:r>
        <w:t>4. Run the Streamlit App</w:t>
      </w:r>
    </w:p>
    <w:p w14:paraId="1D28D76C" w14:textId="77777777" w:rsidR="00601222" w:rsidRDefault="00000000">
      <w:r>
        <w:t>```bash</w:t>
      </w:r>
      <w:r>
        <w:br/>
        <w:t>streamlit run app.py</w:t>
      </w:r>
      <w:r>
        <w:br/>
        <w:t>```</w:t>
      </w:r>
    </w:p>
    <w:p w14:paraId="42DD04FA" w14:textId="77777777" w:rsidR="00601222" w:rsidRDefault="00000000">
      <w:pPr>
        <w:pStyle w:val="Heading2"/>
      </w:pPr>
      <w:r>
        <w:t>Deployment</w:t>
      </w:r>
    </w:p>
    <w:p w14:paraId="3414D43F" w14:textId="77777777" w:rsidR="00601222" w:rsidRDefault="00000000">
      <w:r>
        <w:t>### Cloud Deployment Options</w:t>
      </w:r>
    </w:p>
    <w:p w14:paraId="1E1F3E2B" w14:textId="77777777" w:rsidR="00601222" w:rsidRDefault="00000000">
      <w:r>
        <w:t>- AWS Lambda + API Gateway</w:t>
      </w:r>
    </w:p>
    <w:p w14:paraId="2FA0C3D3" w14:textId="77777777" w:rsidR="00601222" w:rsidRDefault="00000000">
      <w:r>
        <w:t>- Google Cloud Run</w:t>
      </w:r>
    </w:p>
    <w:p w14:paraId="45854514" w14:textId="77777777" w:rsidR="00601222" w:rsidRDefault="00000000">
      <w:r>
        <w:t>- Azure App Services</w:t>
      </w:r>
    </w:p>
    <w:p w14:paraId="24B7D86C" w14:textId="77777777" w:rsidR="00601222" w:rsidRDefault="00000000">
      <w:r>
        <w:t>The model is packaged as a FastAPI backend, with a Streamlit frontend for interaction.</w:t>
      </w:r>
    </w:p>
    <w:p w14:paraId="3BF67E00" w14:textId="77777777" w:rsidR="00601222" w:rsidRDefault="00000000">
      <w:pPr>
        <w:pStyle w:val="Heading2"/>
      </w:pPr>
      <w:r>
        <w:t>Usage</w:t>
      </w:r>
    </w:p>
    <w:p w14:paraId="7A4CACE0" w14:textId="77777777" w:rsidR="00601222" w:rsidRDefault="00000000">
      <w:r>
        <w:t>- Ask questions about Renesas components, circuit design, and technical documentation.</w:t>
      </w:r>
    </w:p>
    <w:p w14:paraId="6A90F646" w14:textId="77777777" w:rsidR="00601222" w:rsidRDefault="00000000">
      <w:r>
        <w:t>- Upload images of hand-drawn circuits to get AI-powered insights.</w:t>
      </w:r>
    </w:p>
    <w:p w14:paraId="5644C0A8" w14:textId="77777777" w:rsidR="00601222" w:rsidRDefault="00000000">
      <w:r>
        <w:t>- Receive reference-backed answers with images and links.</w:t>
      </w:r>
    </w:p>
    <w:p w14:paraId="269FD615" w14:textId="77777777" w:rsidR="00601222" w:rsidRDefault="00000000">
      <w:r>
        <w:t>- Fallback to web search when answers are unavailable in the knowledge base.</w:t>
      </w:r>
    </w:p>
    <w:p w14:paraId="5CE4B06E" w14:textId="77777777" w:rsidR="00601222" w:rsidRDefault="00000000">
      <w:pPr>
        <w:pStyle w:val="Heading2"/>
      </w:pPr>
      <w:r>
        <w:lastRenderedPageBreak/>
        <w:t>Roadmap</w:t>
      </w:r>
    </w:p>
    <w:p w14:paraId="4C514CC5" w14:textId="77777777" w:rsidR="00601222" w:rsidRDefault="00000000">
      <w:r>
        <w:t>- [ ] Enhance image processing for better sketch recognition.</w:t>
      </w:r>
    </w:p>
    <w:p w14:paraId="65FAEF1D" w14:textId="77777777" w:rsidR="00601222" w:rsidRDefault="00000000">
      <w:r>
        <w:t>- [ ] Fine-tune LLM for improved accuracy on technical queries.</w:t>
      </w:r>
    </w:p>
    <w:p w14:paraId="66B42BA9" w14:textId="77777777" w:rsidR="00601222" w:rsidRDefault="00000000">
      <w:r>
        <w:t>- [ ] Integrate multi-modal capabilities for deeper circuit analysis.</w:t>
      </w:r>
    </w:p>
    <w:p w14:paraId="28FBE377" w14:textId="77777777" w:rsidR="00601222" w:rsidRDefault="00000000">
      <w:pPr>
        <w:pStyle w:val="Heading2"/>
      </w:pPr>
      <w:r>
        <w:t>Contributors</w:t>
      </w:r>
    </w:p>
    <w:p w14:paraId="62520360" w14:textId="77777777" w:rsidR="00601222" w:rsidRDefault="00000000">
      <w:r>
        <w:t>- Your Name ([@yourgithub](https://github.com/yourgithub))</w:t>
      </w:r>
      <w:r>
        <w:br/>
      </w:r>
    </w:p>
    <w:p w14:paraId="7F586E16" w14:textId="77777777" w:rsidR="00601222" w:rsidRDefault="00000000">
      <w:r>
        <w:t>Feel free to contribute by opening issues or submitting pull requests! 🚀</w:t>
      </w:r>
    </w:p>
    <w:p w14:paraId="7E8437A0" w14:textId="77777777" w:rsidR="00601222" w:rsidRDefault="00000000">
      <w:pPr>
        <w:pStyle w:val="Heading2"/>
      </w:pPr>
      <w:r>
        <w:t>License</w:t>
      </w:r>
    </w:p>
    <w:p w14:paraId="3156FC12" w14:textId="77777777" w:rsidR="00601222" w:rsidRDefault="00000000">
      <w:r>
        <w:t>This project is licensed under the MIT License.</w:t>
      </w:r>
    </w:p>
    <w:p w14:paraId="71111D9F" w14:textId="77777777" w:rsidR="00601222" w:rsidRDefault="00000000">
      <w:pPr>
        <w:pStyle w:val="Heading2"/>
      </w:pPr>
      <w:r>
        <w:t>References</w:t>
      </w:r>
    </w:p>
    <w:p w14:paraId="38AA49DC" w14:textId="77777777" w:rsidR="00601222" w:rsidRDefault="00000000">
      <w:r>
        <w:t>- Renesas KnowledgeBase: https://en-support.renesas.com/knowledgeBase</w:t>
      </w:r>
    </w:p>
    <w:p w14:paraId="77E04261" w14:textId="77777777" w:rsidR="00601222" w:rsidRDefault="00000000">
      <w:r>
        <w:t>- Renesas Official Website: https://www.renesas.com</w:t>
      </w:r>
    </w:p>
    <w:sectPr w:rsidR="00601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800634">
    <w:abstractNumId w:val="8"/>
  </w:num>
  <w:num w:numId="2" w16cid:durableId="1236746191">
    <w:abstractNumId w:val="6"/>
  </w:num>
  <w:num w:numId="3" w16cid:durableId="905072048">
    <w:abstractNumId w:val="5"/>
  </w:num>
  <w:num w:numId="4" w16cid:durableId="328560145">
    <w:abstractNumId w:val="4"/>
  </w:num>
  <w:num w:numId="5" w16cid:durableId="1026911361">
    <w:abstractNumId w:val="7"/>
  </w:num>
  <w:num w:numId="6" w16cid:durableId="244844461">
    <w:abstractNumId w:val="3"/>
  </w:num>
  <w:num w:numId="7" w16cid:durableId="1264849309">
    <w:abstractNumId w:val="2"/>
  </w:num>
  <w:num w:numId="8" w16cid:durableId="471488342">
    <w:abstractNumId w:val="1"/>
  </w:num>
  <w:num w:numId="9" w16cid:durableId="95676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1222"/>
    <w:rsid w:val="00AA1D8D"/>
    <w:rsid w:val="00B47730"/>
    <w:rsid w:val="00B97A9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B0E56"/>
  <w14:defaultImageDpi w14:val="300"/>
  <w15:docId w15:val="{CA14F00E-FCC5-DD4A-A33A-42DD6537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Kumar, Deepak</cp:lastModifiedBy>
  <cp:revision>2</cp:revision>
  <dcterms:created xsi:type="dcterms:W3CDTF">2025-03-04T23:04:00Z</dcterms:created>
  <dcterms:modified xsi:type="dcterms:W3CDTF">2025-03-04T23:04:00Z</dcterms:modified>
  <cp:category/>
</cp:coreProperties>
</file>